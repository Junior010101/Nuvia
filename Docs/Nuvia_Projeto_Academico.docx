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Nuvia – Sistema de Apoio à Educação Digital</w:t>
      </w:r>
    </w:p>
    <w:p>
      <w:pPr>
        <w:pStyle w:val="Heading1"/>
      </w:pPr>
      <w:r>
        <w:t>Introdução</w:t>
      </w:r>
    </w:p>
    <w:p>
      <w:r>
        <w:t>O Nuvia é um projeto acadêmico desenvolvido para o Orgulho SESI, com foco em gestão, integração e acessibilidade. O sistema tem como objetivo facilitar o cadastro, gerenciamento e consulta de informações de forma simples e intuitiva, promovendo o acesso à tecnologia e ajudando na redução do analfabetismo digital.</w:t>
        <w:br/>
        <w:br/>
        <w:t>Este projeto foi implementado em um ambiente real, funcionando como um sistema completo que poderia ser usado por instituições de ensino ou projetos sociais.</w:t>
      </w:r>
    </w:p>
    <w:p>
      <w:pPr>
        <w:pStyle w:val="Heading1"/>
      </w:pPr>
      <w:r>
        <w:t>Objetivo do Projeto</w:t>
      </w:r>
    </w:p>
    <w:p>
      <w:r>
        <w:t>O tema escolhido pelos alunos foi o Analfabetismo Digital, buscando criar uma ferramenta que:</w:t>
        <w:br/>
        <w:t>- Auxilie pessoas com pouca familiaridade com tecnologia a navegar e interagir com sistemas digitais;</w:t>
        <w:br/>
        <w:t>- Ofereça acesso a atividades educativas e jogos que promovam aprendizado;</w:t>
        <w:br/>
        <w:t>- Centralize informações de alunos e atividades de forma organizada;</w:t>
        <w:br/>
        <w:t>- Permita feedback dos usuários para melhorar continuamente o sistema.</w:t>
      </w:r>
    </w:p>
    <w:p>
      <w:pPr>
        <w:pStyle w:val="Heading1"/>
      </w:pPr>
      <w:r>
        <w:t>Como o Sistema Funciona</w:t>
      </w:r>
    </w:p>
    <w:p>
      <w:r>
        <w:t>O Nuvia é dividido em duas partes principais:</w:t>
        <w:br/>
        <w:t>1. Interface do usuário (Front-end)</w:t>
        <w:br/>
        <w:t xml:space="preserve">   É a parte que o usuário vê e interage, como telas de login, cadastro, atividades, jogos e materiais didáticos. Tudo foi desenhado para ser intuitivo e acessível, mesmo para quem tem pouca experiência com computadores ou celulares.</w:t>
        <w:br/>
        <w:t>2. Lógica do sistema (Back-end)</w:t>
        <w:br/>
        <w:t xml:space="preserve">   É a parte que organiza e processa os dados, garantindo que os cadastros, atividades e resultados sejam salvos e consultados corretamente. Essa parte é invisível para o usuário, mas essencial para o funcionamento do sistema.</w:t>
        <w:br/>
        <w:br/>
        <w:t>O projeto foi desenvolvido de forma modular, ou seja, organizado em blocos, para facilitar manutenção e futuras melhorias.</w:t>
      </w:r>
    </w:p>
    <w:p>
      <w:pPr>
        <w:pStyle w:val="Heading1"/>
      </w:pPr>
      <w:r>
        <w:t>Protótipo e Fluxo do Sistema</w:t>
      </w:r>
    </w:p>
    <w:p>
      <w:r>
        <w:t>Antes de programar, foi criado um protótipo visual no Figma, mostrando como cada tela funcionaria e o fluxo do usuário. Também foi feito um fluxograma, representando como os dados e informações circulam dentro do sistema, garantindo que tudo fosse pensado de forma organizada e eficiente.</w:t>
        <w:br/>
        <w:br/>
        <w:t>Links:</w:t>
        <w:br/>
        <w:t>Protótipo: https://www.figma.com/design/gdpUL4jo7zat9q4YVNgPJm/Nuvia?m=auto&amp;t=GPzbP8Z7V2SMTxTA-6</w:t>
        <w:br/>
        <w:t>Fluxograma: https://www.figma.com/board/K6uekkQey6R03ballExgLq/Fluxograma-Nuvia?t=GPzbP8Z7V2SMTxTA-6</w:t>
      </w:r>
    </w:p>
    <w:p>
      <w:pPr>
        <w:pStyle w:val="Heading1"/>
      </w:pPr>
      <w:r>
        <w:t>Público-Alvo</w:t>
      </w:r>
    </w:p>
    <w:p>
      <w:r>
        <w:t>O sistema foi pensado para alunos, professores e instituições educativas, principalmente aqueles que enfrentam dificuldades com o uso de tecnologia. O Nuvia oferece uma experiência simples e clara, ajudando no aprendizado e na inclusão digital.</w:t>
      </w:r>
    </w:p>
    <w:p>
      <w:pPr>
        <w:pStyle w:val="Heading1"/>
      </w:pPr>
      <w:r>
        <w:t>Equipe</w:t>
      </w:r>
    </w:p>
    <w:p>
      <w:r>
        <w:t>- Diego Gabriel – desenvolvimento e suporte geral</w:t>
        <w:br/>
        <w:t>- Douglas Santos – design e implementação</w:t>
        <w:br/>
        <w:t>- Jotapeqzz – programação e testes</w:t>
        <w:br/>
        <w:t>- Vinícius Rodrigues – documentação e protótipo</w:t>
        <w:br/>
        <w:t>- Júnior – desenvolvimento, integração e backend</w:t>
        <w:br/>
        <w:br/>
        <w:t>Todos trabalharam juntos para criar um sistema funcional, organizado e fácil de usar.</w:t>
      </w:r>
    </w:p>
    <w:p>
      <w:pPr>
        <w:pStyle w:val="Heading1"/>
      </w:pPr>
      <w:r>
        <w:t>Considerações Finais</w:t>
      </w:r>
    </w:p>
    <w:p>
      <w:r>
        <w:t>O Nuvia é um exemplo de como a tecnologia pode ser usada para gerar impacto social e educacional. Ele combina facilidade de uso, acessibilidade e integração de informações, ajudando a reduzir o analfabetismo digital e promovendo inclusão.</w:t>
        <w:br/>
        <w:br/>
        <w:t>O projeto foi totalmente desenvolvido para fins acadêmicos e empresariais (SESI), e não é permitido distribuir ou usar fora deste contexto.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
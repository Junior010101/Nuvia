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Arquitetura Completa do Projeto Angular + Backend Node/Express + Banco</w:t>
      </w:r>
    </w:p>
    <w:p>
      <w:pPr>
        <w:pStyle w:val="Heading1"/>
        <w:rPr/>
      </w:pPr>
      <w:r>
        <w:rPr/>
        <w:t>1. Estrutura de Pastas</w:t>
      </w:r>
    </w:p>
    <w:p>
      <w:pPr>
        <w:pStyle w:val="Normal"/>
        <w:rPr/>
      </w:pPr>
      <w:r>
        <w:rPr/>
        <w:br/>
        <w:t>project-root/</w:t>
        <w:br/>
        <w:t>├─ frontend/</w:t>
        <w:br/>
        <w:t>│  ├─ src/</w:t>
        <w:br/>
        <w:t>│  │  ├─ app/</w:t>
        <w:br/>
        <w:t>│  │  │  ├─ core/</w:t>
        <w:br/>
        <w:t>│  │  │  │  ├─ services/ (serviços que fazem a comunicação com o backend e outras lógicas)</w:t>
        <w:br/>
        <w:t>│  │  │  │  │  ├─ client.service.ts  # Comunicação com backend (API calls)</w:t>
        <w:br/>
        <w:t>│  │  │  │  │  ├─ media.service.ts   # Carrega vídeos, imagens, etc.</w:t>
        <w:br/>
        <w:t>│  │  │  │  │  └─ auth.service.ts    # Login, registro, autenticação</w:t>
        <w:br/>
        <w:t>│  │  │  │  ├─ guards/ (protege rotas para usuários logados)</w:t>
        <w:br/>
        <w:t>│  │  │  │  │  └─ auth.guard.ts</w:t>
        <w:br/>
        <w:t>│  │  │  │  ├─ interceptors/ (intercepta requisições HTTP para adicionar token)</w:t>
        <w:br/>
        <w:t>│  │  │  │  │  └─ auth.interceptor.ts</w:t>
        <w:br/>
        <w:t>│  │  │  │  └─ core.module.ts (módulo central de serviços)</w:t>
        <w:br/>
        <w:t>│  │  │  ├─ shared/ (componentes, pipes, diretivas reutilizáveis)</w:t>
        <w:br/>
        <w:t>│  │  │  ├─ features/ (módulos com funcionalidades específicas)</w:t>
        <w:br/>
        <w:t>│  │  │  │  ├─ auth/ (login, registro, etc.)</w:t>
        <w:br/>
        <w:t>│  │  │  │  ├─ main-screen/ (tela principal)</w:t>
        <w:br/>
        <w:t>│  │  │  │  ├─ exercises/ (exercícios, pontuação)</w:t>
        <w:br/>
        <w:t>│  │  │  │  └─ feedback/</w:t>
        <w:br/>
        <w:t>│  │  │  ├─ state/ (gerenciamento global, tipo NgRx ou Signals)</w:t>
        <w:br/>
        <w:t>│  │  │  ├─ app-routing.module.ts</w:t>
        <w:br/>
        <w:t>│  │  │  └─ app.module.ts</w:t>
        <w:br/>
        <w:t>│  │  ├─ assets/</w:t>
        <w:br/>
        <w:t>│  │  ├─ environments/</w:t>
        <w:br/>
        <w:t>│  │  └─ main.ts</w:t>
        <w:br/>
        <w:t>│  ├─ angular.json</w:t>
        <w:br/>
        <w:t>│  ├─ package.json</w:t>
        <w:br/>
        <w:t>│  └─ tsconfig.json</w:t>
        <w:br/>
        <w:t>├─ backend/</w:t>
        <w:br/>
        <w:t>│  ├─ src/</w:t>
        <w:br/>
        <w:t>│  │  ├─ controllers/ (lógica das rotas)</w:t>
        <w:br/>
        <w:t>│  │  │  └─ auth.controller.js</w:t>
        <w:br/>
        <w:t>│  │  ├─ models/ (modelos do banco)</w:t>
        <w:br/>
        <w:t>│  │  │  └─ user.model.js</w:t>
        <w:br/>
        <w:t>│  │  ├─ routes/ (definição das rotas da API)</w:t>
        <w:br/>
        <w:t>│  │  │  └─ auth.routes.js</w:t>
        <w:br/>
        <w:t>│  │  ├─ middlewares/ (funções executadas antes das rotas)</w:t>
        <w:br/>
        <w:t>│  │  │  └─ auth.middleware.js</w:t>
        <w:br/>
        <w:t>│  │  ├─ app.js (configurações gerais do Express)</w:t>
        <w:br/>
        <w:t>│  │  └─ server.js (ponto de entrada do backend)</w:t>
        <w:br/>
        <w:t>│  ├─ package.json</w:t>
        <w:br/>
        <w:t>│  └─ .env (variáveis de ambiente, ex: URL do banco)</w:t>
        <w:br/>
      </w:r>
    </w:p>
    <w:p>
      <w:pPr>
        <w:pStyle w:val="Heading1"/>
        <w:rPr/>
      </w:pPr>
      <w:r>
        <w:rPr/>
        <w:t>2. Dependências para o Frontend (Angular)</w:t>
      </w:r>
    </w:p>
    <w:p>
      <w:pPr>
        <w:pStyle w:val="Normal"/>
        <w:rPr/>
      </w:pPr>
      <w:r>
        <w:rPr/>
        <w:br/>
        <w:t>Execute o comando abaixo na pasta frontend para instalar as dependências necessárias:</w:t>
        <w:br/>
        <w:br/>
        <w:t>npm i @angular/core @angular/common @angular/router rxjs zone.js @angular/forms @auth0/angular-jwt bootstrap @ngx-translate/core @ngx-translate/http-loader</w:t>
        <w:br/>
      </w:r>
    </w:p>
    <w:p>
      <w:pPr>
        <w:pStyle w:val="Heading1"/>
        <w:rPr/>
      </w:pPr>
      <w:r>
        <w:rPr/>
        <w:t>3. Dependências para o Backend (Node/Express)</w:t>
      </w:r>
    </w:p>
    <w:p>
      <w:pPr>
        <w:pStyle w:val="Normal"/>
        <w:rPr/>
      </w:pPr>
      <w:r>
        <w:rPr/>
        <w:br/>
        <w:t>Execute o comando abaixo na pasta backend para instalar as dependências necessárias:</w:t>
        <w:br/>
        <w:br/>
        <w:t>npm i express cors dotenv mongoose jsonwebtoken bcryptjs</w:t>
        <w:br/>
        <w:t>npm i nodemon --save-dev  (para facilitar no desenvolvimento)</w:t>
        <w:br/>
      </w:r>
    </w:p>
    <w:p>
      <w:pPr>
        <w:pStyle w:val="Heading1"/>
        <w:rPr/>
      </w:pPr>
      <w:r>
        <w:rPr/>
        <w:t>4. O que cada camada faz?</w:t>
      </w:r>
    </w:p>
    <w:p>
      <w:pPr>
        <w:pStyle w:val="Normal"/>
        <w:rPr/>
      </w:pPr>
      <w:r>
        <w:rPr/>
        <w:br/>
        <w:t>- Frontend Angular: é a interface que o usuário vê e interage. Tem telas, formulários, navegação e se comunica com o backend para buscar e enviar dados.</w:t>
        <w:br/>
        <w:br/>
        <w:t>- Backend Node/Express: é o cérebro da aplicação, processando as requisições que o frontend manda, validando, conectando ao banco de dados e devolvendo respostas.</w:t>
        <w:br/>
        <w:br/>
        <w:t>- Banco de Dados: é onde os dados da aplicação ficam guardados, como usuários, sessões, conteúdo, etc.</w:t>
        <w:br/>
      </w:r>
    </w:p>
    <w:p>
      <w:pPr>
        <w:pStyle w:val="Heading1"/>
        <w:rPr/>
      </w:pPr>
      <w:r>
        <w:rPr/>
        <w:t>5. Como rodar o projeto</w:t>
      </w:r>
    </w:p>
    <w:p>
      <w:pPr>
        <w:pStyle w:val="Normal"/>
        <w:rPr/>
      </w:pPr>
      <w:r>
        <w:rPr/>
        <w:br/>
        <w:t>No terminal, execute os comandos abaixo:</w:t>
        <w:br/>
        <w:br/>
        <w:t>Para o frontend:</w:t>
        <w:br/>
        <w:t>cd frontend</w:t>
        <w:br/>
        <w:t>npm install</w:t>
        <w:br/>
        <w:t>ng serve</w:t>
        <w:br/>
        <w:br/>
        <w:t>Para o backend:</w:t>
        <w:br/>
        <w:t>cd backend</w:t>
        <w:br/>
        <w:t>npm install</w:t>
        <w:br/>
        <w:t>nodemon src/server.js</w:t>
        <w:br/>
      </w:r>
    </w:p>
    <w:p>
      <w:pPr>
        <w:pStyle w:val="Heading1"/>
        <w:rPr/>
      </w:pPr>
      <w:r>
        <w:rPr/>
        <w:t>6. Dicas finais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- Se não sabe nada de Angular, comece entendendo o básico: componentes, módulos, serviços e rotas.</w:t>
        <w:br/>
        <w:br/>
        <w:t>- No backend, entenda os conceitos de API REST, rotas, middleware e banco de dados.</w:t>
        <w:br/>
        <w:br/>
        <w:t>- A arquitetura ajuda a organizar seu código para facilitar manutenção e escalabilidade.</w:t>
        <w:br/>
        <w:br/>
        <w:t>- Sempre teste as rotas do backend usando ferramentas como Postman.</w:t>
        <w:br/>
        <w:br/>
        <w:t>- No frontend, use os guards e interceptors para segurança, garantindo que só usuários logados acessem certas páginas.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4</Pages>
  <Words>541</Words>
  <Characters>2661</Characters>
  <CharactersWithSpaces>3332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